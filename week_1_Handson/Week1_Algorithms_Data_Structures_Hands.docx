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04A05" w14:textId="77777777" w:rsidR="00337781" w:rsidRPr="00311F86" w:rsidRDefault="00000000" w:rsidP="00311F86">
      <w:pPr>
        <w:pStyle w:val="Heading1"/>
        <w:rPr>
          <w:rFonts w:ascii="Aptos" w:hAnsi="Aptos"/>
          <w:sz w:val="24"/>
          <w:szCs w:val="24"/>
        </w:rPr>
      </w:pPr>
      <w:r w:rsidRPr="00311F86">
        <w:rPr>
          <w:rFonts w:ascii="Aptos" w:hAnsi="Aptos"/>
          <w:sz w:val="24"/>
          <w:szCs w:val="24"/>
        </w:rPr>
        <w:t>Week1 - Algorithms &amp; Data Structures - HandsOn</w:t>
      </w:r>
    </w:p>
    <w:p w14:paraId="3984858C" w14:textId="77777777" w:rsidR="00337781" w:rsidRPr="00311F86" w:rsidRDefault="00000000" w:rsidP="00311F86">
      <w:pPr>
        <w:pStyle w:val="Heading2"/>
        <w:rPr>
          <w:rFonts w:ascii="Aptos" w:hAnsi="Aptos"/>
          <w:sz w:val="24"/>
          <w:szCs w:val="24"/>
        </w:rPr>
      </w:pPr>
      <w:r w:rsidRPr="00311F86">
        <w:rPr>
          <w:rFonts w:ascii="Aptos" w:hAnsi="Aptos"/>
          <w:sz w:val="24"/>
          <w:szCs w:val="24"/>
        </w:rPr>
        <w:t>Exercise: EcommerceSearch</w:t>
      </w:r>
    </w:p>
    <w:p w14:paraId="2C041CB5" w14:textId="77777777" w:rsidR="00337781" w:rsidRPr="00311F86" w:rsidRDefault="00000000" w:rsidP="00311F86">
      <w:pPr>
        <w:pStyle w:val="IntenseQuote"/>
        <w:ind w:left="0"/>
        <w:rPr>
          <w:rFonts w:ascii="Aptos" w:hAnsi="Aptos"/>
          <w:i w:val="0"/>
          <w:iCs w:val="0"/>
          <w:sz w:val="24"/>
          <w:szCs w:val="24"/>
        </w:rPr>
      </w:pPr>
      <w:r w:rsidRPr="00311F86">
        <w:rPr>
          <w:rFonts w:ascii="Aptos" w:hAnsi="Aptos"/>
          <w:i w:val="0"/>
          <w:iCs w:val="0"/>
          <w:sz w:val="24"/>
          <w:szCs w:val="24"/>
        </w:rPr>
        <w:t>EcommerceSearch.java</w:t>
      </w:r>
    </w:p>
    <w:p w14:paraId="41859562" w14:textId="77777777" w:rsidR="00311F86" w:rsidRDefault="00000000" w:rsidP="00311F86">
      <w:pPr>
        <w:rPr>
          <w:rFonts w:ascii="Aptos" w:hAnsi="Aptos"/>
          <w:sz w:val="24"/>
          <w:szCs w:val="24"/>
        </w:rPr>
      </w:pPr>
      <w:r w:rsidRPr="00311F86">
        <w:rPr>
          <w:rFonts w:ascii="Aptos" w:hAnsi="Aptos"/>
          <w:sz w:val="24"/>
          <w:szCs w:val="24"/>
        </w:rPr>
        <w:t>import java.util.*;</w:t>
      </w:r>
      <w:r w:rsidRPr="00311F86">
        <w:rPr>
          <w:rFonts w:ascii="Aptos" w:hAnsi="Aptos"/>
          <w:sz w:val="24"/>
          <w:szCs w:val="24"/>
        </w:rPr>
        <w:br/>
      </w:r>
      <w:r w:rsidRPr="00311F86">
        <w:rPr>
          <w:rFonts w:ascii="Aptos" w:hAnsi="Aptos"/>
          <w:sz w:val="24"/>
          <w:szCs w:val="24"/>
        </w:rPr>
        <w:br/>
        <w:t>class Product {</w:t>
      </w:r>
      <w:r w:rsidRPr="00311F86">
        <w:rPr>
          <w:rFonts w:ascii="Aptos" w:hAnsi="Aptos"/>
          <w:sz w:val="24"/>
          <w:szCs w:val="24"/>
        </w:rPr>
        <w:br/>
        <w:t xml:space="preserve">    int productId;</w:t>
      </w:r>
      <w:r w:rsidRPr="00311F86">
        <w:rPr>
          <w:rFonts w:ascii="Aptos" w:hAnsi="Aptos"/>
          <w:sz w:val="24"/>
          <w:szCs w:val="24"/>
        </w:rPr>
        <w:br/>
        <w:t xml:space="preserve">    String productName;</w:t>
      </w:r>
      <w:r w:rsidRPr="00311F86">
        <w:rPr>
          <w:rFonts w:ascii="Aptos" w:hAnsi="Aptos"/>
          <w:sz w:val="24"/>
          <w:szCs w:val="24"/>
        </w:rPr>
        <w:br/>
        <w:t xml:space="preserve">    String category;</w:t>
      </w:r>
      <w:r w:rsidRPr="00311F86">
        <w:rPr>
          <w:rFonts w:ascii="Aptos" w:hAnsi="Aptos"/>
          <w:sz w:val="24"/>
          <w:szCs w:val="24"/>
        </w:rPr>
        <w:br/>
      </w:r>
      <w:r w:rsidRPr="00311F86">
        <w:rPr>
          <w:rFonts w:ascii="Aptos" w:hAnsi="Aptos"/>
          <w:sz w:val="24"/>
          <w:szCs w:val="24"/>
        </w:rPr>
        <w:br/>
        <w:t xml:space="preserve">    Product(int productId, String productName, String category) {</w:t>
      </w:r>
      <w:r w:rsidRPr="00311F86">
        <w:rPr>
          <w:rFonts w:ascii="Aptos" w:hAnsi="Aptos"/>
          <w:sz w:val="24"/>
          <w:szCs w:val="24"/>
        </w:rPr>
        <w:br/>
        <w:t xml:space="preserve">        this.productId = productId;</w:t>
      </w:r>
      <w:r w:rsidRPr="00311F86">
        <w:rPr>
          <w:rFonts w:ascii="Aptos" w:hAnsi="Aptos"/>
          <w:sz w:val="24"/>
          <w:szCs w:val="24"/>
        </w:rPr>
        <w:br/>
        <w:t xml:space="preserve">        this.productName = productName;</w:t>
      </w:r>
      <w:r w:rsidRPr="00311F86">
        <w:rPr>
          <w:rFonts w:ascii="Aptos" w:hAnsi="Aptos"/>
          <w:sz w:val="24"/>
          <w:szCs w:val="24"/>
        </w:rPr>
        <w:br/>
        <w:t xml:space="preserve">        this.category = category;</w:t>
      </w:r>
      <w:r w:rsidRPr="00311F86">
        <w:rPr>
          <w:rFonts w:ascii="Aptos" w:hAnsi="Aptos"/>
          <w:sz w:val="24"/>
          <w:szCs w:val="24"/>
        </w:rPr>
        <w:br/>
        <w:t xml:space="preserve">    }</w:t>
      </w:r>
      <w:r w:rsidRPr="00311F86">
        <w:rPr>
          <w:rFonts w:ascii="Aptos" w:hAnsi="Aptos"/>
          <w:sz w:val="24"/>
          <w:szCs w:val="24"/>
        </w:rPr>
        <w:br/>
        <w:t>}</w:t>
      </w:r>
      <w:r w:rsidRPr="00311F86">
        <w:rPr>
          <w:rFonts w:ascii="Aptos" w:hAnsi="Aptos"/>
          <w:sz w:val="24"/>
          <w:szCs w:val="24"/>
        </w:rPr>
        <w:br/>
      </w:r>
      <w:r w:rsidRPr="00311F86">
        <w:rPr>
          <w:rFonts w:ascii="Aptos" w:hAnsi="Aptos"/>
          <w:sz w:val="24"/>
          <w:szCs w:val="24"/>
        </w:rPr>
        <w:br/>
        <w:t>public class EcommerceSearch {</w:t>
      </w:r>
      <w:r w:rsidRPr="00311F86">
        <w:rPr>
          <w:rFonts w:ascii="Aptos" w:hAnsi="Aptos"/>
          <w:sz w:val="24"/>
          <w:szCs w:val="24"/>
        </w:rPr>
        <w:br/>
        <w:t xml:space="preserve">    static int linearSearch(Product[] arr, String name) {</w:t>
      </w:r>
      <w:r w:rsidRPr="00311F86">
        <w:rPr>
          <w:rFonts w:ascii="Aptos" w:hAnsi="Aptos"/>
          <w:sz w:val="24"/>
          <w:szCs w:val="24"/>
        </w:rPr>
        <w:br/>
        <w:t xml:space="preserve">        for (int i = 0; i &lt; arr.length; i++) {</w:t>
      </w:r>
      <w:r w:rsidRPr="00311F86">
        <w:rPr>
          <w:rFonts w:ascii="Aptos" w:hAnsi="Aptos"/>
          <w:sz w:val="24"/>
          <w:szCs w:val="24"/>
        </w:rPr>
        <w:br/>
        <w:t xml:space="preserve">            if (arr[i].productName.equalsIgnoreCase(name)) return i;</w:t>
      </w:r>
      <w:r w:rsidRPr="00311F86">
        <w:rPr>
          <w:rFonts w:ascii="Aptos" w:hAnsi="Aptos"/>
          <w:sz w:val="24"/>
          <w:szCs w:val="24"/>
        </w:rPr>
        <w:br/>
        <w:t xml:space="preserve">        }</w:t>
      </w:r>
      <w:r w:rsidRPr="00311F86">
        <w:rPr>
          <w:rFonts w:ascii="Aptos" w:hAnsi="Aptos"/>
          <w:sz w:val="24"/>
          <w:szCs w:val="24"/>
        </w:rPr>
        <w:br/>
        <w:t xml:space="preserve">        return -1;</w:t>
      </w:r>
      <w:r w:rsidRPr="00311F86">
        <w:rPr>
          <w:rFonts w:ascii="Aptos" w:hAnsi="Aptos"/>
          <w:sz w:val="24"/>
          <w:szCs w:val="24"/>
        </w:rPr>
        <w:br/>
        <w:t xml:space="preserve">    }</w:t>
      </w:r>
      <w:r w:rsidRPr="00311F86">
        <w:rPr>
          <w:rFonts w:ascii="Aptos" w:hAnsi="Aptos"/>
          <w:sz w:val="24"/>
          <w:szCs w:val="24"/>
        </w:rPr>
        <w:br/>
      </w:r>
      <w:r w:rsidRPr="00311F86">
        <w:rPr>
          <w:rFonts w:ascii="Aptos" w:hAnsi="Aptos"/>
          <w:sz w:val="24"/>
          <w:szCs w:val="24"/>
        </w:rPr>
        <w:br/>
        <w:t xml:space="preserve">    static int binarySearch(Product[] arr, String name) {</w:t>
      </w:r>
      <w:r w:rsidRPr="00311F86">
        <w:rPr>
          <w:rFonts w:ascii="Aptos" w:hAnsi="Aptos"/>
          <w:sz w:val="24"/>
          <w:szCs w:val="24"/>
        </w:rPr>
        <w:br/>
        <w:t xml:space="preserve">        int low = 0, high = arr.length - 1;</w:t>
      </w:r>
      <w:r w:rsidRPr="00311F86">
        <w:rPr>
          <w:rFonts w:ascii="Aptos" w:hAnsi="Aptos"/>
          <w:sz w:val="24"/>
          <w:szCs w:val="24"/>
        </w:rPr>
        <w:br/>
        <w:t xml:space="preserve">        while (low &lt;= high) {</w:t>
      </w:r>
      <w:r w:rsidRPr="00311F86">
        <w:rPr>
          <w:rFonts w:ascii="Aptos" w:hAnsi="Aptos"/>
          <w:sz w:val="24"/>
          <w:szCs w:val="24"/>
        </w:rPr>
        <w:br/>
        <w:t xml:space="preserve">            int mid = (low + high) / 2;</w:t>
      </w:r>
      <w:r w:rsidRPr="00311F86">
        <w:rPr>
          <w:rFonts w:ascii="Aptos" w:hAnsi="Aptos"/>
          <w:sz w:val="24"/>
          <w:szCs w:val="24"/>
        </w:rPr>
        <w:br/>
        <w:t xml:space="preserve">            int cmp = arr[mid].productName.compareToIgnoreCase(name);</w:t>
      </w:r>
      <w:r w:rsidRPr="00311F86">
        <w:rPr>
          <w:rFonts w:ascii="Aptos" w:hAnsi="Aptos"/>
          <w:sz w:val="24"/>
          <w:szCs w:val="24"/>
        </w:rPr>
        <w:br/>
        <w:t xml:space="preserve">            if (cmp == 0) return mid;</w:t>
      </w:r>
      <w:r w:rsidRPr="00311F86">
        <w:rPr>
          <w:rFonts w:ascii="Aptos" w:hAnsi="Aptos"/>
          <w:sz w:val="24"/>
          <w:szCs w:val="24"/>
        </w:rPr>
        <w:br/>
        <w:t xml:space="preserve">            else if (cmp &lt; 0) low = mid + 1;</w:t>
      </w:r>
      <w:r w:rsidRPr="00311F86">
        <w:rPr>
          <w:rFonts w:ascii="Aptos" w:hAnsi="Aptos"/>
          <w:sz w:val="24"/>
          <w:szCs w:val="24"/>
        </w:rPr>
        <w:br/>
        <w:t xml:space="preserve">            else high = mid - 1;</w:t>
      </w:r>
      <w:r w:rsidRPr="00311F86">
        <w:rPr>
          <w:rFonts w:ascii="Aptos" w:hAnsi="Aptos"/>
          <w:sz w:val="24"/>
          <w:szCs w:val="24"/>
        </w:rPr>
        <w:br/>
        <w:t xml:space="preserve">        }</w:t>
      </w:r>
      <w:r w:rsidRPr="00311F86">
        <w:rPr>
          <w:rFonts w:ascii="Aptos" w:hAnsi="Aptos"/>
          <w:sz w:val="24"/>
          <w:szCs w:val="24"/>
        </w:rPr>
        <w:br/>
        <w:t xml:space="preserve">        return -1;</w:t>
      </w:r>
      <w:r w:rsidRPr="00311F86">
        <w:rPr>
          <w:rFonts w:ascii="Aptos" w:hAnsi="Aptos"/>
          <w:sz w:val="24"/>
          <w:szCs w:val="24"/>
        </w:rPr>
        <w:br/>
        <w:t xml:space="preserve">    }</w:t>
      </w:r>
      <w:r w:rsidRPr="00311F86">
        <w:rPr>
          <w:rFonts w:ascii="Aptos" w:hAnsi="Aptos"/>
          <w:sz w:val="24"/>
          <w:szCs w:val="24"/>
        </w:rPr>
        <w:br/>
      </w:r>
      <w:r w:rsidRPr="00311F86">
        <w:rPr>
          <w:rFonts w:ascii="Aptos" w:hAnsi="Aptos"/>
          <w:sz w:val="24"/>
          <w:szCs w:val="24"/>
        </w:rPr>
        <w:br/>
        <w:t xml:space="preserve">   </w:t>
      </w:r>
    </w:p>
    <w:p w14:paraId="34CE2538" w14:textId="1CE9699E" w:rsidR="00337781" w:rsidRPr="00311F86" w:rsidRDefault="00000000" w:rsidP="00311F86">
      <w:pPr>
        <w:rPr>
          <w:rFonts w:ascii="Aptos" w:hAnsi="Aptos"/>
          <w:sz w:val="24"/>
          <w:szCs w:val="24"/>
        </w:rPr>
      </w:pPr>
      <w:r w:rsidRPr="00311F86">
        <w:rPr>
          <w:rFonts w:ascii="Aptos" w:hAnsi="Aptos"/>
          <w:sz w:val="24"/>
          <w:szCs w:val="24"/>
        </w:rPr>
        <w:lastRenderedPageBreak/>
        <w:t xml:space="preserve"> public static void main(String[] args) {</w:t>
      </w:r>
      <w:r w:rsidRPr="00311F86">
        <w:rPr>
          <w:rFonts w:ascii="Aptos" w:hAnsi="Aptos"/>
          <w:sz w:val="24"/>
          <w:szCs w:val="24"/>
        </w:rPr>
        <w:br/>
        <w:t xml:space="preserve">        Product[] products = {</w:t>
      </w:r>
      <w:r w:rsidRPr="00311F86">
        <w:rPr>
          <w:rFonts w:ascii="Aptos" w:hAnsi="Aptos"/>
          <w:sz w:val="24"/>
          <w:szCs w:val="24"/>
        </w:rPr>
        <w:br/>
        <w:t xml:space="preserve">            new Product(1, "Charger", "Electronics"),</w:t>
      </w:r>
      <w:r w:rsidRPr="00311F86">
        <w:rPr>
          <w:rFonts w:ascii="Aptos" w:hAnsi="Aptos"/>
          <w:sz w:val="24"/>
          <w:szCs w:val="24"/>
        </w:rPr>
        <w:br/>
        <w:t xml:space="preserve">            new Product(2, "Headphones", "Audio"),</w:t>
      </w:r>
      <w:r w:rsidRPr="00311F86">
        <w:rPr>
          <w:rFonts w:ascii="Aptos" w:hAnsi="Aptos"/>
          <w:sz w:val="24"/>
          <w:szCs w:val="24"/>
        </w:rPr>
        <w:br/>
        <w:t xml:space="preserve">            new Product(3, "Laptop", "Computers")</w:t>
      </w:r>
      <w:r w:rsidRPr="00311F86">
        <w:rPr>
          <w:rFonts w:ascii="Aptos" w:hAnsi="Aptos"/>
          <w:sz w:val="24"/>
          <w:szCs w:val="24"/>
        </w:rPr>
        <w:br/>
        <w:t xml:space="preserve">        };</w:t>
      </w:r>
      <w:r w:rsidRPr="00311F86">
        <w:rPr>
          <w:rFonts w:ascii="Aptos" w:hAnsi="Aptos"/>
          <w:sz w:val="24"/>
          <w:szCs w:val="24"/>
        </w:rPr>
        <w:br/>
        <w:t xml:space="preserve">        Arrays.sort(products, Comparator.comparing(p -&gt; p.productName));</w:t>
      </w:r>
      <w:r w:rsidRPr="00311F86">
        <w:rPr>
          <w:rFonts w:ascii="Aptos" w:hAnsi="Aptos"/>
          <w:sz w:val="24"/>
          <w:szCs w:val="24"/>
        </w:rPr>
        <w:br/>
        <w:t xml:space="preserve">        System.out.println("Linear Search Index: " + linearSearch(products, "Laptop"));</w:t>
      </w:r>
      <w:r w:rsidRPr="00311F86">
        <w:rPr>
          <w:rFonts w:ascii="Aptos" w:hAnsi="Aptos"/>
          <w:sz w:val="24"/>
          <w:szCs w:val="24"/>
        </w:rPr>
        <w:br/>
        <w:t xml:space="preserve">        System.out.println("Binary Search Index: " + binarySearch(products, "Laptop"));</w:t>
      </w:r>
      <w:r w:rsidRPr="00311F86">
        <w:rPr>
          <w:rFonts w:ascii="Aptos" w:hAnsi="Aptos"/>
          <w:sz w:val="24"/>
          <w:szCs w:val="24"/>
        </w:rPr>
        <w:br/>
        <w:t xml:space="preserve">    }</w:t>
      </w:r>
      <w:r w:rsidRPr="00311F86">
        <w:rPr>
          <w:rFonts w:ascii="Aptos" w:hAnsi="Aptos"/>
          <w:sz w:val="24"/>
          <w:szCs w:val="24"/>
        </w:rPr>
        <w:br/>
        <w:t>}</w:t>
      </w:r>
    </w:p>
    <w:p w14:paraId="6376AA89" w14:textId="4E2EAED6" w:rsidR="00337781" w:rsidRPr="00311F86" w:rsidRDefault="00000000" w:rsidP="00311F86">
      <w:pPr>
        <w:pStyle w:val="Heading3"/>
        <w:rPr>
          <w:rFonts w:ascii="Aptos" w:hAnsi="Aptos"/>
          <w:sz w:val="24"/>
          <w:szCs w:val="24"/>
        </w:rPr>
      </w:pPr>
      <w:r w:rsidRPr="00311F86">
        <w:rPr>
          <w:rFonts w:ascii="Aptos" w:hAnsi="Aptos"/>
          <w:sz w:val="24"/>
          <w:szCs w:val="24"/>
        </w:rPr>
        <w:t>Output:</w:t>
      </w:r>
      <w:r w:rsidRPr="00311F86">
        <w:rPr>
          <w:rFonts w:ascii="Aptos" w:hAnsi="Aptos"/>
          <w:sz w:val="24"/>
          <w:szCs w:val="24"/>
        </w:rPr>
        <w:br/>
      </w:r>
      <w:r w:rsidRPr="00311F86">
        <w:rPr>
          <w:rFonts w:ascii="Aptos" w:hAnsi="Aptos"/>
          <w:sz w:val="24"/>
          <w:szCs w:val="24"/>
        </w:rPr>
        <w:br/>
      </w:r>
      <w:r w:rsidR="00311F86">
        <w:rPr>
          <w:rFonts w:ascii="Aptos" w:hAnsi="Aptos"/>
          <w:noProof/>
          <w:sz w:val="24"/>
          <w:szCs w:val="24"/>
        </w:rPr>
        <w:drawing>
          <wp:inline distT="0" distB="0" distL="0" distR="0" wp14:anchorId="6FF61BA9" wp14:editId="26FEED7C">
            <wp:extent cx="6865063" cy="2331720"/>
            <wp:effectExtent l="0" t="0" r="0" b="0"/>
            <wp:docPr id="648182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8261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7884" cy="2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268D" w14:textId="3CC0B947" w:rsidR="00337781" w:rsidRPr="00311F86" w:rsidRDefault="00000000" w:rsidP="00311F86">
      <w:pPr>
        <w:pStyle w:val="Heading2"/>
        <w:rPr>
          <w:rFonts w:ascii="Aptos" w:hAnsi="Aptos"/>
          <w:sz w:val="24"/>
          <w:szCs w:val="24"/>
        </w:rPr>
      </w:pPr>
      <w:r w:rsidRPr="00311F86">
        <w:rPr>
          <w:rFonts w:ascii="Aptos" w:hAnsi="Aptos"/>
          <w:sz w:val="24"/>
          <w:szCs w:val="24"/>
        </w:rPr>
        <w:t>Exercise: Financial</w:t>
      </w:r>
      <w:r w:rsidR="00311F86">
        <w:rPr>
          <w:rFonts w:ascii="Aptos" w:hAnsi="Aptos"/>
          <w:sz w:val="24"/>
          <w:szCs w:val="24"/>
        </w:rPr>
        <w:t xml:space="preserve"> </w:t>
      </w:r>
      <w:r w:rsidRPr="00311F86">
        <w:rPr>
          <w:rFonts w:ascii="Aptos" w:hAnsi="Aptos"/>
          <w:sz w:val="24"/>
          <w:szCs w:val="24"/>
        </w:rPr>
        <w:t>Forecasting</w:t>
      </w:r>
    </w:p>
    <w:p w14:paraId="4B9CF2F2" w14:textId="77777777" w:rsidR="00337781" w:rsidRPr="00311F86" w:rsidRDefault="00000000" w:rsidP="00311F86">
      <w:pPr>
        <w:pStyle w:val="IntenseQuote"/>
        <w:ind w:left="0"/>
        <w:rPr>
          <w:rFonts w:ascii="Aptos" w:hAnsi="Aptos"/>
          <w:i w:val="0"/>
          <w:iCs w:val="0"/>
          <w:sz w:val="24"/>
          <w:szCs w:val="24"/>
        </w:rPr>
      </w:pPr>
      <w:r w:rsidRPr="00311F86">
        <w:rPr>
          <w:rFonts w:ascii="Aptos" w:hAnsi="Aptos"/>
          <w:i w:val="0"/>
          <w:iCs w:val="0"/>
          <w:sz w:val="24"/>
          <w:szCs w:val="24"/>
        </w:rPr>
        <w:t>FinancialForecasting.java</w:t>
      </w:r>
    </w:p>
    <w:p w14:paraId="5F211457" w14:textId="62463C49" w:rsidR="00337781" w:rsidRPr="00311F86" w:rsidRDefault="00000000" w:rsidP="00311F86">
      <w:pPr>
        <w:rPr>
          <w:rFonts w:ascii="Aptos" w:hAnsi="Aptos"/>
          <w:sz w:val="24"/>
          <w:szCs w:val="24"/>
        </w:rPr>
      </w:pPr>
      <w:r w:rsidRPr="00311F86">
        <w:rPr>
          <w:rFonts w:ascii="Aptos" w:hAnsi="Aptos"/>
          <w:sz w:val="24"/>
          <w:szCs w:val="24"/>
        </w:rPr>
        <w:t>public class FinancialForecasting {</w:t>
      </w:r>
      <w:r w:rsidRPr="00311F86">
        <w:rPr>
          <w:rFonts w:ascii="Aptos" w:hAnsi="Aptos"/>
          <w:sz w:val="24"/>
          <w:szCs w:val="24"/>
        </w:rPr>
        <w:br/>
      </w:r>
      <w:r w:rsidRPr="00311F86">
        <w:rPr>
          <w:rFonts w:ascii="Aptos" w:hAnsi="Aptos"/>
          <w:sz w:val="24"/>
          <w:szCs w:val="24"/>
        </w:rPr>
        <w:br/>
        <w:t xml:space="preserve">    static double forecast(int years, double currentValue, double growthRate) {</w:t>
      </w:r>
      <w:r w:rsidRPr="00311F86">
        <w:rPr>
          <w:rFonts w:ascii="Aptos" w:hAnsi="Aptos"/>
          <w:sz w:val="24"/>
          <w:szCs w:val="24"/>
        </w:rPr>
        <w:br/>
        <w:t xml:space="preserve">        if (years == 0) return currentValue;</w:t>
      </w:r>
      <w:r w:rsidRPr="00311F86">
        <w:rPr>
          <w:rFonts w:ascii="Aptos" w:hAnsi="Aptos"/>
          <w:sz w:val="24"/>
          <w:szCs w:val="24"/>
        </w:rPr>
        <w:br/>
        <w:t xml:space="preserve">        return forecast(years - 1, currentValue * (1 + growthRate), growthRate);</w:t>
      </w:r>
      <w:r w:rsidRPr="00311F86">
        <w:rPr>
          <w:rFonts w:ascii="Aptos" w:hAnsi="Aptos"/>
          <w:sz w:val="24"/>
          <w:szCs w:val="24"/>
        </w:rPr>
        <w:br/>
        <w:t xml:space="preserve">    }</w:t>
      </w:r>
      <w:r w:rsidRPr="00311F86">
        <w:rPr>
          <w:rFonts w:ascii="Aptos" w:hAnsi="Aptos"/>
          <w:sz w:val="24"/>
          <w:szCs w:val="24"/>
        </w:rPr>
        <w:br/>
      </w:r>
      <w:r w:rsidRPr="00311F86">
        <w:rPr>
          <w:rFonts w:ascii="Aptos" w:hAnsi="Aptos"/>
          <w:sz w:val="24"/>
          <w:szCs w:val="24"/>
        </w:rPr>
        <w:br/>
        <w:t xml:space="preserve">    public static void main(String[] args) {</w:t>
      </w:r>
      <w:r w:rsidRPr="00311F86">
        <w:rPr>
          <w:rFonts w:ascii="Aptos" w:hAnsi="Aptos"/>
          <w:sz w:val="24"/>
          <w:szCs w:val="24"/>
        </w:rPr>
        <w:br/>
        <w:t xml:space="preserve">        double initial = 10000;</w:t>
      </w:r>
      <w:r w:rsidR="00311F86">
        <w:rPr>
          <w:rFonts w:ascii="Aptos" w:hAnsi="Aptos"/>
          <w:sz w:val="24"/>
          <w:szCs w:val="24"/>
        </w:rPr>
        <w:t xml:space="preserve">      // we can also take dynamic input here using Scanner</w:t>
      </w:r>
      <w:r w:rsidRPr="00311F86">
        <w:rPr>
          <w:rFonts w:ascii="Aptos" w:hAnsi="Aptos"/>
          <w:sz w:val="24"/>
          <w:szCs w:val="24"/>
        </w:rPr>
        <w:br/>
        <w:t xml:space="preserve">        double growthRate = 0.05; </w:t>
      </w:r>
      <w:r w:rsidR="00311F86">
        <w:rPr>
          <w:rFonts w:ascii="Aptos" w:hAnsi="Aptos"/>
          <w:sz w:val="24"/>
          <w:szCs w:val="24"/>
        </w:rPr>
        <w:t xml:space="preserve"> </w:t>
      </w:r>
      <w:r w:rsidRPr="00311F86">
        <w:rPr>
          <w:rFonts w:ascii="Aptos" w:hAnsi="Aptos"/>
          <w:sz w:val="24"/>
          <w:szCs w:val="24"/>
        </w:rPr>
        <w:t>// 5%</w:t>
      </w:r>
      <w:r w:rsidRPr="00311F86">
        <w:rPr>
          <w:rFonts w:ascii="Aptos" w:hAnsi="Aptos"/>
          <w:sz w:val="24"/>
          <w:szCs w:val="24"/>
        </w:rPr>
        <w:br/>
        <w:t xml:space="preserve">        int years = 5;</w:t>
      </w:r>
      <w:r w:rsidR="00311F86">
        <w:rPr>
          <w:rFonts w:ascii="Aptos" w:hAnsi="Aptos"/>
          <w:sz w:val="24"/>
          <w:szCs w:val="24"/>
        </w:rPr>
        <w:t xml:space="preserve">      </w:t>
      </w:r>
      <w:r w:rsidR="00311F86">
        <w:rPr>
          <w:rFonts w:ascii="Aptos" w:hAnsi="Aptos"/>
          <w:sz w:val="24"/>
          <w:szCs w:val="24"/>
        </w:rPr>
        <w:t>// we can also take dynamic inputs here using Scanner</w:t>
      </w:r>
      <w:r w:rsidRPr="00311F86">
        <w:rPr>
          <w:rFonts w:ascii="Aptos" w:hAnsi="Aptos"/>
          <w:sz w:val="24"/>
          <w:szCs w:val="24"/>
        </w:rPr>
        <w:br/>
      </w:r>
      <w:r w:rsidRPr="00311F86">
        <w:rPr>
          <w:rFonts w:ascii="Aptos" w:hAnsi="Aptos"/>
          <w:sz w:val="24"/>
          <w:szCs w:val="24"/>
        </w:rPr>
        <w:br/>
        <w:t xml:space="preserve">        double result = forecast(years, initial, growthRate);</w:t>
      </w:r>
      <w:r w:rsidRPr="00311F86">
        <w:rPr>
          <w:rFonts w:ascii="Aptos" w:hAnsi="Aptos"/>
          <w:sz w:val="24"/>
          <w:szCs w:val="24"/>
        </w:rPr>
        <w:br/>
      </w:r>
      <w:r w:rsidRPr="00311F86">
        <w:rPr>
          <w:rFonts w:ascii="Aptos" w:hAnsi="Aptos"/>
          <w:sz w:val="24"/>
          <w:szCs w:val="24"/>
        </w:rPr>
        <w:lastRenderedPageBreak/>
        <w:t xml:space="preserve">        System.out.printf("Forecast after %d years: %.2f\n", years, result);</w:t>
      </w:r>
      <w:r w:rsidRPr="00311F86">
        <w:rPr>
          <w:rFonts w:ascii="Aptos" w:hAnsi="Aptos"/>
          <w:sz w:val="24"/>
          <w:szCs w:val="24"/>
        </w:rPr>
        <w:br/>
        <w:t xml:space="preserve">    }</w:t>
      </w:r>
      <w:r w:rsidRPr="00311F86">
        <w:rPr>
          <w:rFonts w:ascii="Aptos" w:hAnsi="Aptos"/>
          <w:sz w:val="24"/>
          <w:szCs w:val="24"/>
        </w:rPr>
        <w:br/>
        <w:t>}</w:t>
      </w:r>
    </w:p>
    <w:p w14:paraId="55B19E0A" w14:textId="5F41DFF4" w:rsidR="00337781" w:rsidRPr="00311F86" w:rsidRDefault="00000000" w:rsidP="00311F86">
      <w:pPr>
        <w:pStyle w:val="Heading3"/>
        <w:rPr>
          <w:rFonts w:ascii="Aptos" w:hAnsi="Aptos"/>
          <w:sz w:val="24"/>
          <w:szCs w:val="24"/>
        </w:rPr>
      </w:pPr>
      <w:r w:rsidRPr="00311F86">
        <w:rPr>
          <w:rFonts w:ascii="Aptos" w:hAnsi="Aptos"/>
          <w:sz w:val="24"/>
          <w:szCs w:val="24"/>
        </w:rPr>
        <w:t>Output:</w:t>
      </w:r>
      <w:r w:rsidRPr="00311F86">
        <w:rPr>
          <w:rFonts w:ascii="Aptos" w:hAnsi="Aptos"/>
          <w:sz w:val="24"/>
          <w:szCs w:val="24"/>
        </w:rPr>
        <w:br/>
      </w:r>
      <w:r w:rsidRPr="00311F86">
        <w:rPr>
          <w:rFonts w:ascii="Aptos" w:hAnsi="Aptos"/>
          <w:sz w:val="24"/>
          <w:szCs w:val="24"/>
        </w:rPr>
        <w:br/>
      </w:r>
      <w:r w:rsidR="00311F86">
        <w:rPr>
          <w:rFonts w:ascii="Aptos" w:hAnsi="Aptos"/>
          <w:noProof/>
          <w:sz w:val="24"/>
          <w:szCs w:val="24"/>
        </w:rPr>
        <w:drawing>
          <wp:inline distT="0" distB="0" distL="0" distR="0" wp14:anchorId="7D397F29" wp14:editId="0418BF88">
            <wp:extent cx="6716062" cy="2276793"/>
            <wp:effectExtent l="0" t="0" r="0" b="9525"/>
            <wp:docPr id="71880791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07915" name="Picture 2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781" w:rsidRPr="00311F86" w:rsidSect="00311F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8611498">
    <w:abstractNumId w:val="8"/>
  </w:num>
  <w:num w:numId="2" w16cid:durableId="370111774">
    <w:abstractNumId w:val="6"/>
  </w:num>
  <w:num w:numId="3" w16cid:durableId="759528395">
    <w:abstractNumId w:val="5"/>
  </w:num>
  <w:num w:numId="4" w16cid:durableId="1460026590">
    <w:abstractNumId w:val="4"/>
  </w:num>
  <w:num w:numId="5" w16cid:durableId="907419634">
    <w:abstractNumId w:val="7"/>
  </w:num>
  <w:num w:numId="6" w16cid:durableId="666056513">
    <w:abstractNumId w:val="3"/>
  </w:num>
  <w:num w:numId="7" w16cid:durableId="1545409489">
    <w:abstractNumId w:val="2"/>
  </w:num>
  <w:num w:numId="8" w16cid:durableId="1805731160">
    <w:abstractNumId w:val="1"/>
  </w:num>
  <w:num w:numId="9" w16cid:durableId="55805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F86"/>
    <w:rsid w:val="00326F90"/>
    <w:rsid w:val="00337781"/>
    <w:rsid w:val="00AA1D8D"/>
    <w:rsid w:val="00B47730"/>
    <w:rsid w:val="00CB0664"/>
    <w:rsid w:val="00FB76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3CB40A"/>
  <w14:defaultImageDpi w14:val="300"/>
  <w15:docId w15:val="{18A6A3E4-C880-4259-A28D-4D281719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CHUKKA   BHAVANA</cp:lastModifiedBy>
  <cp:revision>2</cp:revision>
  <dcterms:created xsi:type="dcterms:W3CDTF">2013-12-23T23:15:00Z</dcterms:created>
  <dcterms:modified xsi:type="dcterms:W3CDTF">2025-06-22T07:22:00Z</dcterms:modified>
  <cp:category/>
</cp:coreProperties>
</file>