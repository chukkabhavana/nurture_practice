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B3AA4" w14:textId="77777777" w:rsidR="00FB5BBB" w:rsidRPr="004B360E" w:rsidRDefault="00000000">
      <w:pPr>
        <w:pStyle w:val="Heading1"/>
        <w:rPr>
          <w:rFonts w:ascii="Aptos" w:hAnsi="Aptos"/>
          <w:sz w:val="24"/>
          <w:szCs w:val="24"/>
        </w:rPr>
      </w:pPr>
      <w:r w:rsidRPr="004B360E">
        <w:rPr>
          <w:rFonts w:ascii="Aptos" w:hAnsi="Aptos"/>
          <w:sz w:val="24"/>
          <w:szCs w:val="24"/>
        </w:rPr>
        <w:t>Week1 - Design Patterns &amp; Principles - HandsOn</w:t>
      </w:r>
    </w:p>
    <w:p w14:paraId="458596B8" w14:textId="77777777" w:rsidR="00FB5BBB" w:rsidRPr="004B360E" w:rsidRDefault="00000000">
      <w:pPr>
        <w:pStyle w:val="Heading2"/>
        <w:rPr>
          <w:rFonts w:ascii="Aptos" w:hAnsi="Aptos"/>
          <w:sz w:val="24"/>
          <w:szCs w:val="24"/>
        </w:rPr>
      </w:pPr>
      <w:r w:rsidRPr="004B360E">
        <w:rPr>
          <w:rFonts w:ascii="Aptos" w:hAnsi="Aptos"/>
          <w:sz w:val="24"/>
          <w:szCs w:val="24"/>
        </w:rPr>
        <w:t>Exercise: SingletonPattern</w:t>
      </w:r>
    </w:p>
    <w:p w14:paraId="30F3F553" w14:textId="77777777" w:rsidR="00FB5BBB" w:rsidRPr="004B360E" w:rsidRDefault="00000000" w:rsidP="004B360E">
      <w:pPr>
        <w:pStyle w:val="IntenseQuote"/>
        <w:ind w:left="0"/>
        <w:rPr>
          <w:rFonts w:ascii="Aptos" w:hAnsi="Aptos"/>
          <w:i w:val="0"/>
          <w:iCs w:val="0"/>
          <w:sz w:val="24"/>
          <w:szCs w:val="24"/>
        </w:rPr>
      </w:pPr>
      <w:r w:rsidRPr="004B360E">
        <w:rPr>
          <w:rFonts w:ascii="Aptos" w:hAnsi="Aptos"/>
          <w:i w:val="0"/>
          <w:iCs w:val="0"/>
          <w:sz w:val="24"/>
          <w:szCs w:val="24"/>
        </w:rPr>
        <w:t>SingletonPattern.java</w:t>
      </w:r>
    </w:p>
    <w:p w14:paraId="1A173AE2" w14:textId="77777777" w:rsidR="00FB5BBB" w:rsidRPr="004B360E" w:rsidRDefault="00000000">
      <w:pPr>
        <w:rPr>
          <w:rFonts w:ascii="Aptos" w:hAnsi="Aptos"/>
          <w:sz w:val="24"/>
          <w:szCs w:val="24"/>
        </w:rPr>
      </w:pPr>
      <w:r w:rsidRPr="004B360E">
        <w:rPr>
          <w:rFonts w:ascii="Aptos" w:hAnsi="Aptos"/>
          <w:sz w:val="24"/>
          <w:szCs w:val="24"/>
        </w:rPr>
        <w:t>class Logger {</w:t>
      </w:r>
      <w:r w:rsidRPr="004B360E">
        <w:rPr>
          <w:rFonts w:ascii="Aptos" w:hAnsi="Aptos"/>
          <w:sz w:val="24"/>
          <w:szCs w:val="24"/>
        </w:rPr>
        <w:br/>
        <w:t xml:space="preserve">    private static Logger instance;</w:t>
      </w:r>
      <w:r w:rsidRPr="004B360E">
        <w:rPr>
          <w:rFonts w:ascii="Aptos" w:hAnsi="Aptos"/>
          <w:sz w:val="24"/>
          <w:szCs w:val="24"/>
        </w:rPr>
        <w:br/>
      </w:r>
      <w:r w:rsidRPr="004B360E">
        <w:rPr>
          <w:rFonts w:ascii="Aptos" w:hAnsi="Aptos"/>
          <w:sz w:val="24"/>
          <w:szCs w:val="24"/>
        </w:rPr>
        <w:br/>
        <w:t xml:space="preserve">    private Logger() {}</w:t>
      </w:r>
      <w:r w:rsidRPr="004B360E">
        <w:rPr>
          <w:rFonts w:ascii="Aptos" w:hAnsi="Aptos"/>
          <w:sz w:val="24"/>
          <w:szCs w:val="24"/>
        </w:rPr>
        <w:br/>
      </w:r>
      <w:r w:rsidRPr="004B360E">
        <w:rPr>
          <w:rFonts w:ascii="Aptos" w:hAnsi="Aptos"/>
          <w:sz w:val="24"/>
          <w:szCs w:val="24"/>
        </w:rPr>
        <w:br/>
        <w:t xml:space="preserve">    public static Logger getInstance() {</w:t>
      </w:r>
      <w:r w:rsidRPr="004B360E">
        <w:rPr>
          <w:rFonts w:ascii="Aptos" w:hAnsi="Aptos"/>
          <w:sz w:val="24"/>
          <w:szCs w:val="24"/>
        </w:rPr>
        <w:br/>
        <w:t xml:space="preserve">        if (instance == null) {</w:t>
      </w:r>
      <w:r w:rsidRPr="004B360E">
        <w:rPr>
          <w:rFonts w:ascii="Aptos" w:hAnsi="Aptos"/>
          <w:sz w:val="24"/>
          <w:szCs w:val="24"/>
        </w:rPr>
        <w:br/>
        <w:t xml:space="preserve">            instance = new Logger();</w:t>
      </w:r>
      <w:r w:rsidRPr="004B360E">
        <w:rPr>
          <w:rFonts w:ascii="Aptos" w:hAnsi="Aptos"/>
          <w:sz w:val="24"/>
          <w:szCs w:val="24"/>
        </w:rPr>
        <w:br/>
        <w:t xml:space="preserve">        }</w:t>
      </w:r>
      <w:r w:rsidRPr="004B360E">
        <w:rPr>
          <w:rFonts w:ascii="Aptos" w:hAnsi="Aptos"/>
          <w:sz w:val="24"/>
          <w:szCs w:val="24"/>
        </w:rPr>
        <w:br/>
        <w:t xml:space="preserve">        return instance;</w:t>
      </w:r>
      <w:r w:rsidRPr="004B360E">
        <w:rPr>
          <w:rFonts w:ascii="Aptos" w:hAnsi="Aptos"/>
          <w:sz w:val="24"/>
          <w:szCs w:val="24"/>
        </w:rPr>
        <w:br/>
        <w:t xml:space="preserve">    }</w:t>
      </w:r>
      <w:r w:rsidRPr="004B360E">
        <w:rPr>
          <w:rFonts w:ascii="Aptos" w:hAnsi="Aptos"/>
          <w:sz w:val="24"/>
          <w:szCs w:val="24"/>
        </w:rPr>
        <w:br/>
      </w:r>
      <w:r w:rsidRPr="004B360E">
        <w:rPr>
          <w:rFonts w:ascii="Aptos" w:hAnsi="Aptos"/>
          <w:sz w:val="24"/>
          <w:szCs w:val="24"/>
        </w:rPr>
        <w:br/>
        <w:t xml:space="preserve">    public void log(String message) {</w:t>
      </w:r>
      <w:r w:rsidRPr="004B360E">
        <w:rPr>
          <w:rFonts w:ascii="Aptos" w:hAnsi="Aptos"/>
          <w:sz w:val="24"/>
          <w:szCs w:val="24"/>
        </w:rPr>
        <w:br/>
        <w:t xml:space="preserve">        System.out.println("Log: " + message);</w:t>
      </w:r>
      <w:r w:rsidRPr="004B360E">
        <w:rPr>
          <w:rFonts w:ascii="Aptos" w:hAnsi="Aptos"/>
          <w:sz w:val="24"/>
          <w:szCs w:val="24"/>
        </w:rPr>
        <w:br/>
        <w:t xml:space="preserve">    }</w:t>
      </w:r>
      <w:r w:rsidRPr="004B360E">
        <w:rPr>
          <w:rFonts w:ascii="Aptos" w:hAnsi="Aptos"/>
          <w:sz w:val="24"/>
          <w:szCs w:val="24"/>
        </w:rPr>
        <w:br/>
        <w:t>}</w:t>
      </w:r>
      <w:r w:rsidRPr="004B360E">
        <w:rPr>
          <w:rFonts w:ascii="Aptos" w:hAnsi="Aptos"/>
          <w:sz w:val="24"/>
          <w:szCs w:val="24"/>
        </w:rPr>
        <w:br/>
      </w:r>
      <w:r w:rsidRPr="004B360E">
        <w:rPr>
          <w:rFonts w:ascii="Aptos" w:hAnsi="Aptos"/>
          <w:sz w:val="24"/>
          <w:szCs w:val="24"/>
        </w:rPr>
        <w:br/>
        <w:t>public class SingletonPattern {</w:t>
      </w:r>
      <w:r w:rsidRPr="004B360E">
        <w:rPr>
          <w:rFonts w:ascii="Aptos" w:hAnsi="Aptos"/>
          <w:sz w:val="24"/>
          <w:szCs w:val="24"/>
        </w:rPr>
        <w:br/>
        <w:t xml:space="preserve">    public static void main(String[] args) {</w:t>
      </w:r>
      <w:r w:rsidRPr="004B360E">
        <w:rPr>
          <w:rFonts w:ascii="Aptos" w:hAnsi="Aptos"/>
          <w:sz w:val="24"/>
          <w:szCs w:val="24"/>
        </w:rPr>
        <w:br/>
        <w:t xml:space="preserve">        Logger logger1 = Logger.getInstance();</w:t>
      </w:r>
      <w:r w:rsidRPr="004B360E">
        <w:rPr>
          <w:rFonts w:ascii="Aptos" w:hAnsi="Aptos"/>
          <w:sz w:val="24"/>
          <w:szCs w:val="24"/>
        </w:rPr>
        <w:br/>
        <w:t xml:space="preserve">        Logger logger2 = Logger.getInstance();</w:t>
      </w:r>
      <w:r w:rsidRPr="004B360E">
        <w:rPr>
          <w:rFonts w:ascii="Aptos" w:hAnsi="Aptos"/>
          <w:sz w:val="24"/>
          <w:szCs w:val="24"/>
        </w:rPr>
        <w:br/>
        <w:t xml:space="preserve">        logger1.log("This is the first log message.");</w:t>
      </w:r>
      <w:r w:rsidRPr="004B360E">
        <w:rPr>
          <w:rFonts w:ascii="Aptos" w:hAnsi="Aptos"/>
          <w:sz w:val="24"/>
          <w:szCs w:val="24"/>
        </w:rPr>
        <w:br/>
        <w:t xml:space="preserve">        logger2.log("This is the second log message.");</w:t>
      </w:r>
      <w:r w:rsidRPr="004B360E">
        <w:rPr>
          <w:rFonts w:ascii="Aptos" w:hAnsi="Aptos"/>
          <w:sz w:val="24"/>
          <w:szCs w:val="24"/>
        </w:rPr>
        <w:br/>
        <w:t xml:space="preserve">        System.out.println("Same instance: " + (logger1 == logger2));</w:t>
      </w:r>
      <w:r w:rsidRPr="004B360E">
        <w:rPr>
          <w:rFonts w:ascii="Aptos" w:hAnsi="Aptos"/>
          <w:sz w:val="24"/>
          <w:szCs w:val="24"/>
        </w:rPr>
        <w:br/>
        <w:t xml:space="preserve">    }</w:t>
      </w:r>
      <w:r w:rsidRPr="004B360E">
        <w:rPr>
          <w:rFonts w:ascii="Aptos" w:hAnsi="Aptos"/>
          <w:sz w:val="24"/>
          <w:szCs w:val="24"/>
        </w:rPr>
        <w:br/>
        <w:t>}</w:t>
      </w:r>
    </w:p>
    <w:p w14:paraId="083ABFC1" w14:textId="1033C8DD" w:rsidR="004B360E" w:rsidRPr="004B360E" w:rsidRDefault="00000000" w:rsidP="004B360E">
      <w:pPr>
        <w:pStyle w:val="Heading3"/>
        <w:rPr>
          <w:rFonts w:ascii="Aptos" w:hAnsi="Aptos"/>
          <w:sz w:val="24"/>
          <w:szCs w:val="24"/>
        </w:rPr>
      </w:pPr>
      <w:r w:rsidRPr="004B360E">
        <w:rPr>
          <w:rFonts w:ascii="Aptos" w:hAnsi="Aptos"/>
          <w:sz w:val="24"/>
          <w:szCs w:val="24"/>
        </w:rPr>
        <w:lastRenderedPageBreak/>
        <w:t>Output:</w:t>
      </w:r>
      <w:r w:rsidRPr="004B360E">
        <w:rPr>
          <w:rFonts w:ascii="Aptos" w:hAnsi="Aptos"/>
          <w:sz w:val="24"/>
          <w:szCs w:val="24"/>
        </w:rPr>
        <w:br/>
      </w:r>
    </w:p>
    <w:p w14:paraId="50DB05CF" w14:textId="0CBEEA59" w:rsidR="00FB5BBB" w:rsidRPr="004B360E" w:rsidRDefault="004B360E">
      <w:pPr>
        <w:rPr>
          <w:rFonts w:ascii="Aptos" w:hAnsi="Aptos"/>
          <w:sz w:val="24"/>
          <w:szCs w:val="24"/>
        </w:rPr>
      </w:pPr>
      <w:r>
        <w:rPr>
          <w:rFonts w:ascii="Aptos" w:hAnsi="Aptos"/>
          <w:noProof/>
          <w:sz w:val="24"/>
          <w:szCs w:val="24"/>
        </w:rPr>
        <w:drawing>
          <wp:inline distT="0" distB="0" distL="0" distR="0" wp14:anchorId="13311481" wp14:editId="46C02A8D">
            <wp:extent cx="5394960" cy="1913021"/>
            <wp:effectExtent l="0" t="0" r="0" b="0"/>
            <wp:docPr id="21378736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87360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5988" cy="192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4B360E">
        <w:rPr>
          <w:rFonts w:ascii="Aptos" w:hAnsi="Aptos"/>
          <w:sz w:val="24"/>
          <w:szCs w:val="24"/>
        </w:rPr>
        <w:br/>
      </w:r>
    </w:p>
    <w:p w14:paraId="7D7AC6F6" w14:textId="77777777" w:rsidR="00FB5BBB" w:rsidRPr="004B360E" w:rsidRDefault="00000000">
      <w:pPr>
        <w:pStyle w:val="Heading2"/>
        <w:rPr>
          <w:rFonts w:ascii="Aptos" w:hAnsi="Aptos"/>
          <w:sz w:val="24"/>
          <w:szCs w:val="24"/>
        </w:rPr>
      </w:pPr>
      <w:r w:rsidRPr="004B360E">
        <w:rPr>
          <w:rFonts w:ascii="Aptos" w:hAnsi="Aptos"/>
          <w:sz w:val="24"/>
          <w:szCs w:val="24"/>
        </w:rPr>
        <w:t>Exercise: FactoryPattern</w:t>
      </w:r>
    </w:p>
    <w:p w14:paraId="6A2FD9BB" w14:textId="77777777" w:rsidR="00FB5BBB" w:rsidRPr="004B360E" w:rsidRDefault="00000000" w:rsidP="004B360E">
      <w:pPr>
        <w:pStyle w:val="IntenseQuote"/>
        <w:ind w:left="0"/>
        <w:rPr>
          <w:rFonts w:ascii="Aptos" w:hAnsi="Aptos"/>
          <w:i w:val="0"/>
          <w:iCs w:val="0"/>
          <w:sz w:val="24"/>
          <w:szCs w:val="24"/>
        </w:rPr>
      </w:pPr>
      <w:r w:rsidRPr="004B360E">
        <w:rPr>
          <w:rFonts w:ascii="Aptos" w:hAnsi="Aptos"/>
          <w:i w:val="0"/>
          <w:iCs w:val="0"/>
          <w:sz w:val="24"/>
          <w:szCs w:val="24"/>
        </w:rPr>
        <w:t>FactoryPattern.java</w:t>
      </w:r>
    </w:p>
    <w:p w14:paraId="48C0B945" w14:textId="4E518FB3" w:rsidR="00FB5BBB" w:rsidRPr="004B360E" w:rsidRDefault="00000000">
      <w:pPr>
        <w:rPr>
          <w:rFonts w:ascii="Aptos" w:hAnsi="Aptos"/>
          <w:sz w:val="24"/>
          <w:szCs w:val="24"/>
        </w:rPr>
      </w:pPr>
      <w:r w:rsidRPr="004B360E">
        <w:rPr>
          <w:rFonts w:ascii="Aptos" w:hAnsi="Aptos"/>
          <w:sz w:val="24"/>
          <w:szCs w:val="24"/>
        </w:rPr>
        <w:t>interface Document {</w:t>
      </w:r>
      <w:r w:rsidRPr="004B360E">
        <w:rPr>
          <w:rFonts w:ascii="Aptos" w:hAnsi="Aptos"/>
          <w:sz w:val="24"/>
          <w:szCs w:val="24"/>
        </w:rPr>
        <w:br/>
        <w:t xml:space="preserve">    void open();</w:t>
      </w:r>
      <w:r w:rsidRPr="004B360E">
        <w:rPr>
          <w:rFonts w:ascii="Aptos" w:hAnsi="Aptos"/>
          <w:sz w:val="24"/>
          <w:szCs w:val="24"/>
        </w:rPr>
        <w:br/>
        <w:t>}</w:t>
      </w:r>
      <w:r w:rsidRPr="004B360E">
        <w:rPr>
          <w:rFonts w:ascii="Aptos" w:hAnsi="Aptos"/>
          <w:sz w:val="24"/>
          <w:szCs w:val="24"/>
        </w:rPr>
        <w:br/>
      </w:r>
      <w:r w:rsidRPr="004B360E">
        <w:rPr>
          <w:rFonts w:ascii="Aptos" w:hAnsi="Aptos"/>
          <w:sz w:val="24"/>
          <w:szCs w:val="24"/>
        </w:rPr>
        <w:br/>
        <w:t>class WordDocument implements Document {</w:t>
      </w:r>
      <w:r w:rsidRPr="004B360E">
        <w:rPr>
          <w:rFonts w:ascii="Aptos" w:hAnsi="Aptos"/>
          <w:sz w:val="24"/>
          <w:szCs w:val="24"/>
        </w:rPr>
        <w:br/>
        <w:t xml:space="preserve">    public void open() {</w:t>
      </w:r>
      <w:r w:rsidRPr="004B360E">
        <w:rPr>
          <w:rFonts w:ascii="Aptos" w:hAnsi="Aptos"/>
          <w:sz w:val="24"/>
          <w:szCs w:val="24"/>
        </w:rPr>
        <w:br/>
        <w:t xml:space="preserve">        System.out.println("Opening Word document...");</w:t>
      </w:r>
      <w:r w:rsidRPr="004B360E">
        <w:rPr>
          <w:rFonts w:ascii="Aptos" w:hAnsi="Aptos"/>
          <w:sz w:val="24"/>
          <w:szCs w:val="24"/>
        </w:rPr>
        <w:br/>
        <w:t xml:space="preserve">    }</w:t>
      </w:r>
      <w:r w:rsidRPr="004B360E">
        <w:rPr>
          <w:rFonts w:ascii="Aptos" w:hAnsi="Aptos"/>
          <w:sz w:val="24"/>
          <w:szCs w:val="24"/>
        </w:rPr>
        <w:br/>
        <w:t>}</w:t>
      </w:r>
      <w:r w:rsidRPr="004B360E">
        <w:rPr>
          <w:rFonts w:ascii="Aptos" w:hAnsi="Aptos"/>
          <w:sz w:val="24"/>
          <w:szCs w:val="24"/>
        </w:rPr>
        <w:br/>
      </w:r>
      <w:r w:rsidRPr="004B360E">
        <w:rPr>
          <w:rFonts w:ascii="Aptos" w:hAnsi="Aptos"/>
          <w:sz w:val="24"/>
          <w:szCs w:val="24"/>
        </w:rPr>
        <w:br/>
        <w:t>class PdfDocument implements Document {</w:t>
      </w:r>
      <w:r w:rsidRPr="004B360E">
        <w:rPr>
          <w:rFonts w:ascii="Aptos" w:hAnsi="Aptos"/>
          <w:sz w:val="24"/>
          <w:szCs w:val="24"/>
        </w:rPr>
        <w:br/>
        <w:t xml:space="preserve">    public void open() {</w:t>
      </w:r>
      <w:r w:rsidRPr="004B360E">
        <w:rPr>
          <w:rFonts w:ascii="Aptos" w:hAnsi="Aptos"/>
          <w:sz w:val="24"/>
          <w:szCs w:val="24"/>
        </w:rPr>
        <w:br/>
        <w:t xml:space="preserve">        System.out.println("Opening PDF document...");</w:t>
      </w:r>
      <w:r w:rsidRPr="004B360E">
        <w:rPr>
          <w:rFonts w:ascii="Aptos" w:hAnsi="Aptos"/>
          <w:sz w:val="24"/>
          <w:szCs w:val="24"/>
        </w:rPr>
        <w:br/>
        <w:t xml:space="preserve">    }</w:t>
      </w:r>
      <w:r w:rsidRPr="004B360E">
        <w:rPr>
          <w:rFonts w:ascii="Aptos" w:hAnsi="Aptos"/>
          <w:sz w:val="24"/>
          <w:szCs w:val="24"/>
        </w:rPr>
        <w:br/>
        <w:t>}</w:t>
      </w:r>
      <w:r w:rsidRPr="004B360E">
        <w:rPr>
          <w:rFonts w:ascii="Aptos" w:hAnsi="Aptos"/>
          <w:sz w:val="24"/>
          <w:szCs w:val="24"/>
        </w:rPr>
        <w:br/>
      </w:r>
      <w:r w:rsidRPr="004B360E">
        <w:rPr>
          <w:rFonts w:ascii="Aptos" w:hAnsi="Aptos"/>
          <w:sz w:val="24"/>
          <w:szCs w:val="24"/>
        </w:rPr>
        <w:br/>
        <w:t>class ExcelDocument implements Document {</w:t>
      </w:r>
      <w:r w:rsidRPr="004B360E">
        <w:rPr>
          <w:rFonts w:ascii="Aptos" w:hAnsi="Aptos"/>
          <w:sz w:val="24"/>
          <w:szCs w:val="24"/>
        </w:rPr>
        <w:br/>
        <w:t xml:space="preserve">    public void open() {</w:t>
      </w:r>
      <w:r w:rsidRPr="004B360E">
        <w:rPr>
          <w:rFonts w:ascii="Aptos" w:hAnsi="Aptos"/>
          <w:sz w:val="24"/>
          <w:szCs w:val="24"/>
        </w:rPr>
        <w:br/>
        <w:t xml:space="preserve">        System.out.println("Opening Excel document...");</w:t>
      </w:r>
      <w:r w:rsidRPr="004B360E">
        <w:rPr>
          <w:rFonts w:ascii="Aptos" w:hAnsi="Aptos"/>
          <w:sz w:val="24"/>
          <w:szCs w:val="24"/>
        </w:rPr>
        <w:br/>
        <w:t xml:space="preserve">    }</w:t>
      </w:r>
      <w:r w:rsidRPr="004B360E">
        <w:rPr>
          <w:rFonts w:ascii="Aptos" w:hAnsi="Aptos"/>
          <w:sz w:val="24"/>
          <w:szCs w:val="24"/>
        </w:rPr>
        <w:br/>
        <w:t>}</w:t>
      </w:r>
      <w:r w:rsidRPr="004B360E">
        <w:rPr>
          <w:rFonts w:ascii="Aptos" w:hAnsi="Aptos"/>
          <w:sz w:val="24"/>
          <w:szCs w:val="24"/>
        </w:rPr>
        <w:br/>
      </w:r>
      <w:r w:rsidRPr="004B360E">
        <w:rPr>
          <w:rFonts w:ascii="Aptos" w:hAnsi="Aptos"/>
          <w:sz w:val="24"/>
          <w:szCs w:val="24"/>
        </w:rPr>
        <w:br/>
      </w:r>
      <w:r w:rsidRPr="004B360E">
        <w:rPr>
          <w:rFonts w:ascii="Aptos" w:hAnsi="Aptos"/>
          <w:sz w:val="24"/>
          <w:szCs w:val="24"/>
        </w:rPr>
        <w:lastRenderedPageBreak/>
        <w:t>abstract class DocumentFactory {</w:t>
      </w:r>
      <w:r w:rsidRPr="004B360E">
        <w:rPr>
          <w:rFonts w:ascii="Aptos" w:hAnsi="Aptos"/>
          <w:sz w:val="24"/>
          <w:szCs w:val="24"/>
        </w:rPr>
        <w:br/>
        <w:t xml:space="preserve">    abstract Document createDocument();</w:t>
      </w:r>
      <w:r w:rsidRPr="004B360E">
        <w:rPr>
          <w:rFonts w:ascii="Aptos" w:hAnsi="Aptos"/>
          <w:sz w:val="24"/>
          <w:szCs w:val="24"/>
        </w:rPr>
        <w:br/>
        <w:t>}</w:t>
      </w:r>
      <w:r w:rsidRPr="004B360E">
        <w:rPr>
          <w:rFonts w:ascii="Aptos" w:hAnsi="Aptos"/>
          <w:sz w:val="24"/>
          <w:szCs w:val="24"/>
        </w:rPr>
        <w:br/>
      </w:r>
      <w:r w:rsidRPr="004B360E">
        <w:rPr>
          <w:rFonts w:ascii="Aptos" w:hAnsi="Aptos"/>
          <w:sz w:val="24"/>
          <w:szCs w:val="24"/>
        </w:rPr>
        <w:br/>
        <w:t>class WordFactory extends DocumentFactory {</w:t>
      </w:r>
      <w:r w:rsidRPr="004B360E">
        <w:rPr>
          <w:rFonts w:ascii="Aptos" w:hAnsi="Aptos"/>
          <w:sz w:val="24"/>
          <w:szCs w:val="24"/>
        </w:rPr>
        <w:br/>
        <w:t xml:space="preserve">    Document createDocument() {</w:t>
      </w:r>
      <w:r w:rsidRPr="004B360E">
        <w:rPr>
          <w:rFonts w:ascii="Aptos" w:hAnsi="Aptos"/>
          <w:sz w:val="24"/>
          <w:szCs w:val="24"/>
        </w:rPr>
        <w:br/>
        <w:t xml:space="preserve">        return new WordDocument();</w:t>
      </w:r>
      <w:r w:rsidRPr="004B360E">
        <w:rPr>
          <w:rFonts w:ascii="Aptos" w:hAnsi="Aptos"/>
          <w:sz w:val="24"/>
          <w:szCs w:val="24"/>
        </w:rPr>
        <w:br/>
        <w:t xml:space="preserve">    }</w:t>
      </w:r>
      <w:r w:rsidRPr="004B360E">
        <w:rPr>
          <w:rFonts w:ascii="Aptos" w:hAnsi="Aptos"/>
          <w:sz w:val="24"/>
          <w:szCs w:val="24"/>
        </w:rPr>
        <w:br/>
        <w:t>}</w:t>
      </w:r>
      <w:r w:rsidRPr="004B360E">
        <w:rPr>
          <w:rFonts w:ascii="Aptos" w:hAnsi="Aptos"/>
          <w:sz w:val="24"/>
          <w:szCs w:val="24"/>
        </w:rPr>
        <w:br/>
      </w:r>
      <w:r w:rsidRPr="004B360E">
        <w:rPr>
          <w:rFonts w:ascii="Aptos" w:hAnsi="Aptos"/>
          <w:sz w:val="24"/>
          <w:szCs w:val="24"/>
        </w:rPr>
        <w:br/>
        <w:t>class PdfFactory extends DocumentFactory {</w:t>
      </w:r>
      <w:r w:rsidRPr="004B360E">
        <w:rPr>
          <w:rFonts w:ascii="Aptos" w:hAnsi="Aptos"/>
          <w:sz w:val="24"/>
          <w:szCs w:val="24"/>
        </w:rPr>
        <w:br/>
        <w:t xml:space="preserve">    Document createDocument() {</w:t>
      </w:r>
      <w:r w:rsidRPr="004B360E">
        <w:rPr>
          <w:rFonts w:ascii="Aptos" w:hAnsi="Aptos"/>
          <w:sz w:val="24"/>
          <w:szCs w:val="24"/>
        </w:rPr>
        <w:br/>
        <w:t xml:space="preserve">        return new PdfDocument();</w:t>
      </w:r>
      <w:r w:rsidRPr="004B360E">
        <w:rPr>
          <w:rFonts w:ascii="Aptos" w:hAnsi="Aptos"/>
          <w:sz w:val="24"/>
          <w:szCs w:val="24"/>
        </w:rPr>
        <w:br/>
        <w:t xml:space="preserve">    }</w:t>
      </w:r>
      <w:r w:rsidRPr="004B360E">
        <w:rPr>
          <w:rFonts w:ascii="Aptos" w:hAnsi="Aptos"/>
          <w:sz w:val="24"/>
          <w:szCs w:val="24"/>
        </w:rPr>
        <w:br/>
        <w:t>}</w:t>
      </w:r>
      <w:r w:rsidRPr="004B360E">
        <w:rPr>
          <w:rFonts w:ascii="Aptos" w:hAnsi="Aptos"/>
          <w:sz w:val="24"/>
          <w:szCs w:val="24"/>
        </w:rPr>
        <w:br/>
      </w:r>
      <w:r w:rsidRPr="004B360E">
        <w:rPr>
          <w:rFonts w:ascii="Aptos" w:hAnsi="Aptos"/>
          <w:sz w:val="24"/>
          <w:szCs w:val="24"/>
        </w:rPr>
        <w:br/>
        <w:t>class ExcelFactory extends DocumentFactory {</w:t>
      </w:r>
      <w:r w:rsidRPr="004B360E">
        <w:rPr>
          <w:rFonts w:ascii="Aptos" w:hAnsi="Aptos"/>
          <w:sz w:val="24"/>
          <w:szCs w:val="24"/>
        </w:rPr>
        <w:br/>
        <w:t xml:space="preserve">    Document createDocument() {</w:t>
      </w:r>
      <w:r w:rsidRPr="004B360E">
        <w:rPr>
          <w:rFonts w:ascii="Aptos" w:hAnsi="Aptos"/>
          <w:sz w:val="24"/>
          <w:szCs w:val="24"/>
        </w:rPr>
        <w:br/>
        <w:t xml:space="preserve">        return new ExcelDocument();</w:t>
      </w:r>
      <w:r w:rsidRPr="004B360E">
        <w:rPr>
          <w:rFonts w:ascii="Aptos" w:hAnsi="Aptos"/>
          <w:sz w:val="24"/>
          <w:szCs w:val="24"/>
        </w:rPr>
        <w:br/>
        <w:t xml:space="preserve">    }</w:t>
      </w:r>
      <w:r w:rsidRPr="004B360E">
        <w:rPr>
          <w:rFonts w:ascii="Aptos" w:hAnsi="Aptos"/>
          <w:sz w:val="24"/>
          <w:szCs w:val="24"/>
        </w:rPr>
        <w:br/>
        <w:t>}</w:t>
      </w:r>
      <w:r w:rsidRPr="004B360E">
        <w:rPr>
          <w:rFonts w:ascii="Aptos" w:hAnsi="Aptos"/>
          <w:sz w:val="24"/>
          <w:szCs w:val="24"/>
        </w:rPr>
        <w:br/>
      </w:r>
      <w:r w:rsidRPr="004B360E">
        <w:rPr>
          <w:rFonts w:ascii="Aptos" w:hAnsi="Aptos"/>
          <w:sz w:val="24"/>
          <w:szCs w:val="24"/>
        </w:rPr>
        <w:br/>
        <w:t>public class FactoryPattern {</w:t>
      </w:r>
      <w:r w:rsidRPr="004B360E">
        <w:rPr>
          <w:rFonts w:ascii="Aptos" w:hAnsi="Aptos"/>
          <w:sz w:val="24"/>
          <w:szCs w:val="24"/>
        </w:rPr>
        <w:br/>
        <w:t xml:space="preserve">    public static void main(String[] args) {</w:t>
      </w:r>
      <w:r w:rsidRPr="004B360E">
        <w:rPr>
          <w:rFonts w:ascii="Aptos" w:hAnsi="Aptos"/>
          <w:sz w:val="24"/>
          <w:szCs w:val="24"/>
        </w:rPr>
        <w:br/>
        <w:t xml:space="preserve">        DocumentFactory factory = new PdfFactory();</w:t>
      </w:r>
      <w:r w:rsidRPr="004B360E">
        <w:rPr>
          <w:rFonts w:ascii="Aptos" w:hAnsi="Aptos"/>
          <w:sz w:val="24"/>
          <w:szCs w:val="24"/>
        </w:rPr>
        <w:br/>
        <w:t xml:space="preserve">        Document doc = factory.createDocument();</w:t>
      </w:r>
      <w:r w:rsidR="004B360E">
        <w:rPr>
          <w:rFonts w:ascii="Aptos" w:hAnsi="Aptos"/>
          <w:sz w:val="24"/>
          <w:szCs w:val="24"/>
        </w:rPr>
        <w:t xml:space="preserve">  // only createDocument() used.</w:t>
      </w:r>
      <w:r w:rsidRPr="004B360E">
        <w:rPr>
          <w:rFonts w:ascii="Aptos" w:hAnsi="Aptos"/>
          <w:sz w:val="24"/>
          <w:szCs w:val="24"/>
        </w:rPr>
        <w:br/>
        <w:t xml:space="preserve">        doc.open();</w:t>
      </w:r>
      <w:r w:rsidRPr="004B360E">
        <w:rPr>
          <w:rFonts w:ascii="Aptos" w:hAnsi="Aptos"/>
          <w:sz w:val="24"/>
          <w:szCs w:val="24"/>
        </w:rPr>
        <w:br/>
        <w:t xml:space="preserve">    }</w:t>
      </w:r>
      <w:r w:rsidRPr="004B360E">
        <w:rPr>
          <w:rFonts w:ascii="Aptos" w:hAnsi="Aptos"/>
          <w:sz w:val="24"/>
          <w:szCs w:val="24"/>
        </w:rPr>
        <w:br/>
        <w:t>}</w:t>
      </w:r>
    </w:p>
    <w:p w14:paraId="249059D8" w14:textId="69BC72F5" w:rsidR="004B360E" w:rsidRPr="004B360E" w:rsidRDefault="00000000" w:rsidP="004B360E">
      <w:pPr>
        <w:pStyle w:val="Heading3"/>
        <w:rPr>
          <w:rFonts w:ascii="Aptos" w:hAnsi="Aptos"/>
          <w:sz w:val="24"/>
          <w:szCs w:val="24"/>
        </w:rPr>
      </w:pPr>
      <w:r w:rsidRPr="004B360E">
        <w:rPr>
          <w:rFonts w:ascii="Aptos" w:hAnsi="Aptos"/>
          <w:sz w:val="24"/>
          <w:szCs w:val="24"/>
        </w:rPr>
        <w:lastRenderedPageBreak/>
        <w:t>Output:</w:t>
      </w:r>
      <w:r w:rsidRPr="004B360E">
        <w:rPr>
          <w:rFonts w:ascii="Aptos" w:hAnsi="Aptos"/>
          <w:sz w:val="24"/>
          <w:szCs w:val="24"/>
        </w:rPr>
        <w:br/>
      </w:r>
    </w:p>
    <w:p w14:paraId="50D37BC6" w14:textId="40E61DB0" w:rsidR="00FB5BBB" w:rsidRPr="004B360E" w:rsidRDefault="004B360E">
      <w:pPr>
        <w:rPr>
          <w:rFonts w:ascii="Aptos" w:hAnsi="Aptos"/>
          <w:sz w:val="24"/>
          <w:szCs w:val="24"/>
        </w:rPr>
      </w:pPr>
      <w:r>
        <w:rPr>
          <w:rFonts w:ascii="Aptos" w:hAnsi="Aptos"/>
          <w:noProof/>
          <w:sz w:val="24"/>
          <w:szCs w:val="24"/>
        </w:rPr>
        <w:drawing>
          <wp:inline distT="0" distB="0" distL="0" distR="0" wp14:anchorId="570DC1E0" wp14:editId="483D071E">
            <wp:extent cx="5943600" cy="2149475"/>
            <wp:effectExtent l="0" t="0" r="0" b="3175"/>
            <wp:docPr id="133083895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838954" name="Picture 2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BBB" w:rsidRPr="004B360E" w:rsidSect="004B3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44536222">
    <w:abstractNumId w:val="8"/>
  </w:num>
  <w:num w:numId="2" w16cid:durableId="1318341309">
    <w:abstractNumId w:val="6"/>
  </w:num>
  <w:num w:numId="3" w16cid:durableId="8915573">
    <w:abstractNumId w:val="5"/>
  </w:num>
  <w:num w:numId="4" w16cid:durableId="948970290">
    <w:abstractNumId w:val="4"/>
  </w:num>
  <w:num w:numId="5" w16cid:durableId="1203052425">
    <w:abstractNumId w:val="7"/>
  </w:num>
  <w:num w:numId="6" w16cid:durableId="1686976189">
    <w:abstractNumId w:val="3"/>
  </w:num>
  <w:num w:numId="7" w16cid:durableId="1835602609">
    <w:abstractNumId w:val="2"/>
  </w:num>
  <w:num w:numId="8" w16cid:durableId="142042306">
    <w:abstractNumId w:val="1"/>
  </w:num>
  <w:num w:numId="9" w16cid:durableId="1536575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360E"/>
    <w:rsid w:val="00AA1D8D"/>
    <w:rsid w:val="00B47730"/>
    <w:rsid w:val="00CB0664"/>
    <w:rsid w:val="00FB5BBB"/>
    <w:rsid w:val="00FB763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4098D9"/>
  <w14:defaultImageDpi w14:val="300"/>
  <w15:docId w15:val="{18A6A3E4-C880-4259-A28D-4D2817190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CHUKKA   BHAVANA</cp:lastModifiedBy>
  <cp:revision>2</cp:revision>
  <dcterms:created xsi:type="dcterms:W3CDTF">2013-12-23T23:15:00Z</dcterms:created>
  <dcterms:modified xsi:type="dcterms:W3CDTF">2025-06-22T07:25:00Z</dcterms:modified>
  <cp:category/>
</cp:coreProperties>
</file>